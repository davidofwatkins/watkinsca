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63" w:rsidRPr="008C27A6" w:rsidRDefault="004D3563" w:rsidP="004D3563">
      <w:pPr>
        <w:spacing w:after="0"/>
      </w:pPr>
      <w:r w:rsidRPr="008C27A6">
        <w:t>When a year draws to a close,</w:t>
      </w:r>
    </w:p>
    <w:p w:rsidR="004D3563" w:rsidRPr="008C27A6" w:rsidRDefault="004D3563" w:rsidP="004D3563">
      <w:pPr>
        <w:spacing w:after="0"/>
      </w:pPr>
      <w:r w:rsidRPr="008C27A6">
        <w:t>With shorter days and longer nights,</w:t>
      </w:r>
    </w:p>
    <w:p w:rsidR="004D3563" w:rsidRPr="008C27A6" w:rsidRDefault="004D3563" w:rsidP="004D3563">
      <w:pPr>
        <w:spacing w:after="0"/>
      </w:pPr>
      <w:r w:rsidRPr="008C27A6">
        <w:t>A child’s anticipation grows,</w:t>
      </w:r>
    </w:p>
    <w:p w:rsidR="004D3563" w:rsidRPr="008C27A6" w:rsidRDefault="004D3563" w:rsidP="004D3563">
      <w:pPr>
        <w:spacing w:after="0"/>
      </w:pPr>
      <w:r w:rsidRPr="008C27A6">
        <w:t xml:space="preserve">Amidst the many </w:t>
      </w:r>
      <w:proofErr w:type="gramStart"/>
      <w:r w:rsidRPr="008C27A6">
        <w:t>twinkling</w:t>
      </w:r>
      <w:proofErr w:type="gramEnd"/>
      <w:r w:rsidRPr="008C27A6">
        <w:t xml:space="preserve"> lights.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But sometimes in a busy season,</w:t>
      </w:r>
    </w:p>
    <w:p w:rsidR="004D3563" w:rsidRPr="008C27A6" w:rsidRDefault="004D3563" w:rsidP="004D3563">
      <w:pPr>
        <w:spacing w:after="0"/>
      </w:pPr>
      <w:r w:rsidRPr="008C27A6">
        <w:t>Grown-ups feel some discontent,</w:t>
      </w:r>
    </w:p>
    <w:p w:rsidR="004D3563" w:rsidRPr="008C27A6" w:rsidRDefault="004D3563" w:rsidP="004D3563">
      <w:pPr>
        <w:spacing w:after="0"/>
      </w:pPr>
      <w:r w:rsidRPr="008C27A6">
        <w:t>Caught-up in material reason,</w:t>
      </w:r>
    </w:p>
    <w:p w:rsidR="004D3563" w:rsidRPr="008C27A6" w:rsidRDefault="004D3563" w:rsidP="004D3563">
      <w:pPr>
        <w:spacing w:after="0"/>
      </w:pPr>
      <w:proofErr w:type="gramStart"/>
      <w:r w:rsidRPr="008C27A6">
        <w:t>When it’s about enlightenment.</w:t>
      </w:r>
      <w:proofErr w:type="gramEnd"/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So let’s allow ourselves to pause,</w:t>
      </w:r>
    </w:p>
    <w:p w:rsidR="004D3563" w:rsidRPr="008C27A6" w:rsidRDefault="004D3563" w:rsidP="004D3563">
      <w:pPr>
        <w:spacing w:after="0"/>
      </w:pPr>
      <w:r w:rsidRPr="008C27A6">
        <w:t>Reflecting back upon the year,</w:t>
      </w:r>
    </w:p>
    <w:p w:rsidR="004D3563" w:rsidRPr="008C27A6" w:rsidRDefault="004D3563" w:rsidP="004D3563">
      <w:pPr>
        <w:spacing w:after="0"/>
      </w:pPr>
      <w:r w:rsidRPr="008C27A6">
        <w:t>And move beyond these earthly laws,</w:t>
      </w:r>
    </w:p>
    <w:p w:rsidR="004D3563" w:rsidRPr="008C27A6" w:rsidRDefault="004D3563" w:rsidP="004D3563">
      <w:pPr>
        <w:spacing w:after="0"/>
      </w:pPr>
      <w:r w:rsidRPr="008C27A6">
        <w:t>To reminisce and become clear.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For two year’s Mary’s been creating,</w:t>
      </w:r>
    </w:p>
    <w:p w:rsidR="004D3563" w:rsidRPr="008C27A6" w:rsidRDefault="004D3563" w:rsidP="004D3563">
      <w:pPr>
        <w:spacing w:after="0"/>
      </w:pPr>
      <w:r w:rsidRPr="008C27A6">
        <w:t>Memories of 20 years,</w:t>
      </w:r>
    </w:p>
    <w:p w:rsidR="004D3563" w:rsidRPr="008C27A6" w:rsidRDefault="004D3563" w:rsidP="004D3563">
      <w:pPr>
        <w:spacing w:after="0"/>
      </w:pPr>
      <w:r w:rsidRPr="008C27A6">
        <w:t xml:space="preserve">An effort that was </w:t>
      </w:r>
      <w:proofErr w:type="spellStart"/>
      <w:r w:rsidRPr="008C27A6">
        <w:t>unabating</w:t>
      </w:r>
      <w:proofErr w:type="spellEnd"/>
      <w:r w:rsidRPr="008C27A6">
        <w:t>,</w:t>
      </w:r>
    </w:p>
    <w:p w:rsidR="004D3563" w:rsidRPr="008C27A6" w:rsidRDefault="004D3563" w:rsidP="004D3563">
      <w:pPr>
        <w:spacing w:after="0"/>
      </w:pPr>
      <w:r w:rsidRPr="008C27A6">
        <w:t>Accomplished through her sweat and tears.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A T-shirt quilt was her grand present,</w:t>
      </w:r>
    </w:p>
    <w:p w:rsidR="004D3563" w:rsidRPr="008C27A6" w:rsidRDefault="004D3563" w:rsidP="004D3563">
      <w:pPr>
        <w:spacing w:after="0"/>
      </w:pPr>
      <w:r w:rsidRPr="008C27A6">
        <w:t xml:space="preserve">Worn by </w:t>
      </w:r>
      <w:proofErr w:type="spellStart"/>
      <w:r w:rsidRPr="008C27A6">
        <w:t>Binks</w:t>
      </w:r>
      <w:proofErr w:type="spellEnd"/>
      <w:r w:rsidRPr="008C27A6">
        <w:t xml:space="preserve"> as he was growing,</w:t>
      </w:r>
    </w:p>
    <w:p w:rsidR="004D3563" w:rsidRPr="008C27A6" w:rsidRDefault="004D3563" w:rsidP="004D3563">
      <w:pPr>
        <w:spacing w:after="0"/>
      </w:pPr>
      <w:r w:rsidRPr="008C27A6">
        <w:t xml:space="preserve">A comforter that’s </w:t>
      </w:r>
      <w:proofErr w:type="spellStart"/>
      <w:r w:rsidRPr="008C27A6">
        <w:t>everpresent</w:t>
      </w:r>
      <w:proofErr w:type="spellEnd"/>
      <w:r w:rsidRPr="008C27A6">
        <w:t>,</w:t>
      </w:r>
    </w:p>
    <w:p w:rsidR="004D3563" w:rsidRPr="008C27A6" w:rsidRDefault="004D3563" w:rsidP="004D3563">
      <w:pPr>
        <w:spacing w:after="0"/>
      </w:pPr>
      <w:r w:rsidRPr="008C27A6">
        <w:t>To take with him where he is going.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proofErr w:type="spellStart"/>
      <w:r w:rsidRPr="008C27A6">
        <w:t>Binks</w:t>
      </w:r>
      <w:proofErr w:type="spellEnd"/>
      <w:r w:rsidRPr="008C27A6">
        <w:t xml:space="preserve"> pursued his college tour,</w:t>
      </w:r>
    </w:p>
    <w:p w:rsidR="004D3563" w:rsidRPr="008C27A6" w:rsidRDefault="004D3563" w:rsidP="004D3563">
      <w:pPr>
        <w:spacing w:after="0"/>
      </w:pPr>
      <w:r w:rsidRPr="008C27A6">
        <w:t>In Vermont by Lake Champlain,</w:t>
      </w:r>
    </w:p>
    <w:p w:rsidR="004D3563" w:rsidRPr="008C27A6" w:rsidRDefault="004D3563" w:rsidP="004D3563">
      <w:pPr>
        <w:spacing w:after="0"/>
      </w:pPr>
      <w:r w:rsidRPr="008C27A6">
        <w:t>By then he was a sophomore,</w:t>
      </w:r>
    </w:p>
    <w:p w:rsidR="004D3563" w:rsidRPr="008C27A6" w:rsidRDefault="004D3563" w:rsidP="004D3563">
      <w:pPr>
        <w:spacing w:after="0"/>
      </w:pPr>
      <w:r w:rsidRPr="008C27A6">
        <w:t>With grades and course-loads to maintain.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He was surprised, though we could see,</w:t>
      </w:r>
    </w:p>
    <w:p w:rsidR="004D3563" w:rsidRPr="008C27A6" w:rsidRDefault="004D3563" w:rsidP="004D3563">
      <w:pPr>
        <w:spacing w:after="0"/>
      </w:pPr>
      <w:r w:rsidRPr="008C27A6">
        <w:t>Considering the talent factor,</w:t>
      </w:r>
    </w:p>
    <w:p w:rsidR="004D3563" w:rsidRPr="008C27A6" w:rsidRDefault="004D3563" w:rsidP="004D3563">
      <w:pPr>
        <w:spacing w:after="0"/>
      </w:pPr>
      <w:r w:rsidRPr="008C27A6">
        <w:t>Acting in Antigone,</w:t>
      </w:r>
    </w:p>
    <w:p w:rsidR="004D3563" w:rsidRPr="008C27A6" w:rsidRDefault="004D3563" w:rsidP="004D3563">
      <w:pPr>
        <w:spacing w:after="0"/>
      </w:pPr>
      <w:proofErr w:type="spellStart"/>
      <w:r w:rsidRPr="008C27A6">
        <w:t>Binks</w:t>
      </w:r>
      <w:proofErr w:type="spellEnd"/>
      <w:r w:rsidRPr="008C27A6">
        <w:t xml:space="preserve"> was named the play’s best actor.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Aunt Nat came up to see the play,</w:t>
      </w:r>
    </w:p>
    <w:p w:rsidR="004D3563" w:rsidRPr="008C27A6" w:rsidRDefault="004D3563" w:rsidP="004D3563">
      <w:pPr>
        <w:spacing w:after="0"/>
      </w:pPr>
      <w:r w:rsidRPr="008C27A6">
        <w:t>And if that trip was not enough,</w:t>
      </w:r>
    </w:p>
    <w:p w:rsidR="004D3563" w:rsidRPr="008C27A6" w:rsidRDefault="004D3563" w:rsidP="004D3563">
      <w:pPr>
        <w:spacing w:after="0"/>
      </w:pPr>
      <w:r w:rsidRPr="008C27A6">
        <w:t>She came again another day</w:t>
      </w:r>
    </w:p>
    <w:p w:rsidR="004D3563" w:rsidRPr="008C27A6" w:rsidRDefault="004D3563" w:rsidP="004D3563">
      <w:pPr>
        <w:spacing w:after="0"/>
      </w:pPr>
      <w:r w:rsidRPr="008C27A6">
        <w:t>To pick him up and store his stuff.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Rejuvenating family ties,</w:t>
      </w:r>
    </w:p>
    <w:p w:rsidR="004D3563" w:rsidRPr="008C27A6" w:rsidRDefault="004D3563" w:rsidP="004D3563">
      <w:pPr>
        <w:spacing w:after="0"/>
      </w:pPr>
      <w:r w:rsidRPr="008C27A6">
        <w:t>The Marks travelled to the coast,</w:t>
      </w:r>
    </w:p>
    <w:p w:rsidR="004D3563" w:rsidRPr="008C27A6" w:rsidRDefault="004D3563" w:rsidP="004D3563">
      <w:pPr>
        <w:spacing w:after="0"/>
      </w:pPr>
      <w:r w:rsidRPr="008C27A6">
        <w:t>A good time all and we advise,</w:t>
      </w:r>
    </w:p>
    <w:p w:rsidR="004D3563" w:rsidRPr="008C27A6" w:rsidRDefault="004D3563" w:rsidP="004D3563">
      <w:pPr>
        <w:spacing w:after="0"/>
      </w:pPr>
      <w:r w:rsidRPr="008C27A6">
        <w:t>That Kayla liked Bogart the most.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Then two cats adopted us,</w:t>
      </w:r>
    </w:p>
    <w:p w:rsidR="004D3563" w:rsidRPr="008C27A6" w:rsidRDefault="004D3563" w:rsidP="004D3563">
      <w:pPr>
        <w:spacing w:after="0"/>
      </w:pPr>
      <w:r w:rsidRPr="008C27A6">
        <w:t>Buffy first was left behind,</w:t>
      </w:r>
    </w:p>
    <w:p w:rsidR="004D3563" w:rsidRPr="008C27A6" w:rsidRDefault="004D3563" w:rsidP="004D3563">
      <w:pPr>
        <w:spacing w:after="0"/>
      </w:pPr>
      <w:r w:rsidRPr="008C27A6">
        <w:t>Blackjack came and made a fuss,</w:t>
      </w:r>
    </w:p>
    <w:p w:rsidR="004D3563" w:rsidRPr="008C27A6" w:rsidRDefault="004D3563" w:rsidP="004D3563">
      <w:pPr>
        <w:spacing w:after="0"/>
      </w:pPr>
      <w:r w:rsidRPr="008C27A6">
        <w:t>Are they too cute or we too kind?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lastRenderedPageBreak/>
        <w:t>So Bogie now has two new friends,</w:t>
      </w:r>
    </w:p>
    <w:p w:rsidR="004D3563" w:rsidRPr="008C27A6" w:rsidRDefault="004D3563" w:rsidP="004D3563">
      <w:pPr>
        <w:spacing w:after="0"/>
      </w:pPr>
      <w:r w:rsidRPr="008C27A6">
        <w:t>At fifteen he is “hanging in there”,</w:t>
      </w:r>
    </w:p>
    <w:p w:rsidR="004D3563" w:rsidRPr="008C27A6" w:rsidRDefault="004D3563" w:rsidP="004D3563">
      <w:pPr>
        <w:spacing w:after="0"/>
      </w:pPr>
      <w:r w:rsidRPr="008C27A6">
        <w:t>As our priority, he depends</w:t>
      </w:r>
    </w:p>
    <w:p w:rsidR="004D3563" w:rsidRPr="008C27A6" w:rsidRDefault="004D3563" w:rsidP="004D3563">
      <w:pPr>
        <w:spacing w:after="0"/>
      </w:pPr>
      <w:r w:rsidRPr="008C27A6">
        <w:t>On family, friends and loving care.</w:t>
      </w:r>
    </w:p>
    <w:p w:rsidR="001942F0" w:rsidRPr="008C27A6" w:rsidRDefault="001942F0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These seem to nurture his good soul,</w:t>
      </w:r>
    </w:p>
    <w:p w:rsidR="004D3563" w:rsidRPr="008C27A6" w:rsidRDefault="004D3563" w:rsidP="004D3563">
      <w:pPr>
        <w:spacing w:after="0"/>
      </w:pPr>
      <w:r w:rsidRPr="008C27A6">
        <w:t>As do special loving prayers,</w:t>
      </w:r>
    </w:p>
    <w:p w:rsidR="004D3563" w:rsidRPr="008C27A6" w:rsidRDefault="004D3563" w:rsidP="004D3563">
      <w:pPr>
        <w:spacing w:after="0"/>
      </w:pPr>
      <w:r w:rsidRPr="008C27A6">
        <w:t>And though we see a corporal toll,</w:t>
      </w:r>
    </w:p>
    <w:p w:rsidR="004D3563" w:rsidRPr="008C27A6" w:rsidRDefault="004D3563" w:rsidP="004D3563">
      <w:pPr>
        <w:spacing w:after="0"/>
      </w:pPr>
      <w:r w:rsidRPr="008C27A6">
        <w:t>We know his spirit has no cares.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proofErr w:type="spellStart"/>
      <w:r w:rsidRPr="008C27A6">
        <w:t>Grama</w:t>
      </w:r>
      <w:proofErr w:type="spellEnd"/>
      <w:r w:rsidRPr="008C27A6">
        <w:t xml:space="preserve"> Jean says he’s the best,</w:t>
      </w:r>
    </w:p>
    <w:p w:rsidR="004D3563" w:rsidRPr="008C27A6" w:rsidRDefault="004D3563" w:rsidP="004D3563">
      <w:pPr>
        <w:spacing w:after="0"/>
      </w:pPr>
      <w:r w:rsidRPr="008C27A6">
        <w:t>At 94 she knows his struggles,</w:t>
      </w:r>
    </w:p>
    <w:p w:rsidR="004D3563" w:rsidRPr="008C27A6" w:rsidRDefault="004D3563" w:rsidP="004D3563">
      <w:pPr>
        <w:spacing w:after="0"/>
      </w:pPr>
      <w:r w:rsidRPr="008C27A6">
        <w:t>Nonetheless she shares his zest</w:t>
      </w:r>
    </w:p>
    <w:p w:rsidR="004D3563" w:rsidRPr="008C27A6" w:rsidRDefault="004D3563" w:rsidP="004D3563">
      <w:pPr>
        <w:spacing w:after="0"/>
      </w:pPr>
      <w:r w:rsidRPr="008C27A6">
        <w:t>For life, and with him in bed cuddles.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Family visits and with friends,</w:t>
      </w:r>
    </w:p>
    <w:p w:rsidR="004D3563" w:rsidRPr="008C27A6" w:rsidRDefault="004D3563" w:rsidP="004D3563">
      <w:pPr>
        <w:spacing w:after="0"/>
      </w:pPr>
      <w:r w:rsidRPr="008C27A6">
        <w:t xml:space="preserve">The Whites, Joni, Marta, </w:t>
      </w:r>
      <w:proofErr w:type="spellStart"/>
      <w:r w:rsidRPr="008C27A6">
        <w:t>Babs</w:t>
      </w:r>
      <w:proofErr w:type="spellEnd"/>
      <w:r w:rsidRPr="008C27A6">
        <w:t xml:space="preserve"> El,</w:t>
      </w:r>
    </w:p>
    <w:p w:rsidR="004D3563" w:rsidRPr="008C27A6" w:rsidRDefault="004D3563" w:rsidP="004D3563">
      <w:pPr>
        <w:spacing w:after="0"/>
      </w:pPr>
      <w:r w:rsidRPr="008C27A6">
        <w:t>Support Jean’s spirit, which portends</w:t>
      </w:r>
    </w:p>
    <w:p w:rsidR="00A77B3E" w:rsidRPr="008C27A6" w:rsidRDefault="004D3563" w:rsidP="004D3563">
      <w:pPr>
        <w:spacing w:after="0"/>
      </w:pPr>
      <w:r w:rsidRPr="008C27A6">
        <w:t>That she’ll continue to be well,</w:t>
      </w:r>
    </w:p>
    <w:p w:rsidR="004D3563" w:rsidRPr="008C27A6" w:rsidRDefault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As she maintains her inner peace,</w:t>
      </w:r>
    </w:p>
    <w:p w:rsidR="004D3563" w:rsidRPr="008C27A6" w:rsidRDefault="004D3563" w:rsidP="004D3563">
      <w:pPr>
        <w:spacing w:after="0"/>
      </w:pPr>
      <w:r w:rsidRPr="008C27A6">
        <w:t>Despite the daily checks and pills,</w:t>
      </w:r>
    </w:p>
    <w:p w:rsidR="004D3563" w:rsidRPr="008C27A6" w:rsidRDefault="004D3563" w:rsidP="004D3563">
      <w:pPr>
        <w:spacing w:after="0"/>
      </w:pPr>
      <w:r w:rsidRPr="008C27A6">
        <w:t xml:space="preserve">And with the prayers of dear </w:t>
      </w:r>
      <w:proofErr w:type="spellStart"/>
      <w:r w:rsidRPr="008C27A6">
        <w:t>LeMeice</w:t>
      </w:r>
      <w:proofErr w:type="spellEnd"/>
      <w:r w:rsidRPr="008C27A6">
        <w:t>,</w:t>
      </w:r>
    </w:p>
    <w:p w:rsidR="004D3563" w:rsidRPr="008C27A6" w:rsidRDefault="004D3563" w:rsidP="004D3563">
      <w:pPr>
        <w:spacing w:after="0"/>
      </w:pPr>
      <w:r w:rsidRPr="008C27A6">
        <w:t>She’ll live beyond these human ills.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When summer came she said hello,</w:t>
      </w:r>
    </w:p>
    <w:p w:rsidR="004D3563" w:rsidRPr="008C27A6" w:rsidRDefault="004D3563" w:rsidP="004D3563">
      <w:pPr>
        <w:spacing w:after="0"/>
      </w:pPr>
      <w:r w:rsidRPr="008C27A6">
        <w:t>While visiting July the fourth,</w:t>
      </w:r>
    </w:p>
    <w:p w:rsidR="004D3563" w:rsidRPr="008C27A6" w:rsidRDefault="004D3563" w:rsidP="004D3563">
      <w:pPr>
        <w:spacing w:after="0"/>
      </w:pPr>
      <w:r w:rsidRPr="008C27A6">
        <w:t xml:space="preserve">To her grandson David O., </w:t>
      </w:r>
    </w:p>
    <w:p w:rsidR="004D3563" w:rsidRPr="008C27A6" w:rsidRDefault="004D3563" w:rsidP="004D3563">
      <w:pPr>
        <w:spacing w:after="0"/>
      </w:pPr>
      <w:r w:rsidRPr="008C27A6">
        <w:t>And guests who came from east and north.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That would be her great granddaughter,</w:t>
      </w:r>
    </w:p>
    <w:p w:rsidR="004D3563" w:rsidRPr="008C27A6" w:rsidRDefault="004D3563" w:rsidP="004D3563">
      <w:pPr>
        <w:spacing w:after="0"/>
      </w:pPr>
      <w:r w:rsidRPr="008C27A6">
        <w:t>Karen came with Kayla Jane,</w:t>
      </w:r>
    </w:p>
    <w:p w:rsidR="004D3563" w:rsidRPr="008C27A6" w:rsidRDefault="004D3563" w:rsidP="004D3563">
      <w:pPr>
        <w:spacing w:after="0"/>
      </w:pPr>
      <w:r w:rsidRPr="008C27A6">
        <w:t>It’s the second time she brought her,</w:t>
      </w:r>
    </w:p>
    <w:p w:rsidR="004D3563" w:rsidRPr="008C27A6" w:rsidRDefault="004D3563" w:rsidP="004D3563">
      <w:pPr>
        <w:spacing w:after="0"/>
      </w:pPr>
      <w:r w:rsidRPr="008C27A6">
        <w:t>How we wished they could remain.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proofErr w:type="spellStart"/>
      <w:r w:rsidRPr="008C27A6">
        <w:t>Binks</w:t>
      </w:r>
      <w:proofErr w:type="spellEnd"/>
      <w:r w:rsidRPr="008C27A6">
        <w:t xml:space="preserve"> was present more or less,</w:t>
      </w:r>
    </w:p>
    <w:p w:rsidR="004D3563" w:rsidRPr="008C27A6" w:rsidRDefault="004D3563" w:rsidP="004D3563">
      <w:pPr>
        <w:spacing w:after="0"/>
      </w:pPr>
      <w:r w:rsidRPr="008C27A6">
        <w:t>Having found an internship</w:t>
      </w:r>
    </w:p>
    <w:p w:rsidR="004D3563" w:rsidRPr="008C27A6" w:rsidRDefault="004D3563" w:rsidP="004D3563">
      <w:pPr>
        <w:spacing w:after="0"/>
      </w:pPr>
      <w:r w:rsidRPr="008C27A6">
        <w:t>Writing code at BMS,</w:t>
      </w:r>
    </w:p>
    <w:p w:rsidR="004D3563" w:rsidRPr="008C27A6" w:rsidRDefault="004D3563" w:rsidP="004D3563">
      <w:pPr>
        <w:spacing w:after="0"/>
      </w:pPr>
      <w:r w:rsidRPr="008C27A6">
        <w:t>When not with them this second trip.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Alas, as Autumn’s time drew near,</w:t>
      </w:r>
    </w:p>
    <w:p w:rsidR="004D3563" w:rsidRPr="008C27A6" w:rsidRDefault="004D3563" w:rsidP="004D3563">
      <w:pPr>
        <w:spacing w:after="0"/>
      </w:pPr>
      <w:r w:rsidRPr="008C27A6">
        <w:t>We heard the Champlain College call,</w:t>
      </w:r>
    </w:p>
    <w:p w:rsidR="004D3563" w:rsidRPr="008C27A6" w:rsidRDefault="004D3563" w:rsidP="004D3563">
      <w:pPr>
        <w:spacing w:after="0"/>
      </w:pPr>
      <w:r w:rsidRPr="008C27A6">
        <w:t xml:space="preserve">And </w:t>
      </w:r>
      <w:proofErr w:type="spellStart"/>
      <w:r w:rsidRPr="008C27A6">
        <w:t>Binks</w:t>
      </w:r>
      <w:proofErr w:type="spellEnd"/>
      <w:r w:rsidRPr="008C27A6">
        <w:t xml:space="preserve"> began his Junior year,</w:t>
      </w:r>
    </w:p>
    <w:p w:rsidR="004D3563" w:rsidRPr="008C27A6" w:rsidRDefault="004D3563" w:rsidP="004D3563">
      <w:pPr>
        <w:spacing w:after="0"/>
      </w:pPr>
      <w:r w:rsidRPr="008C27A6">
        <w:t>At their campus in Montreal.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We all went back to help him out,</w:t>
      </w:r>
    </w:p>
    <w:p w:rsidR="004D3563" w:rsidRPr="008C27A6" w:rsidRDefault="004D3563" w:rsidP="004D3563">
      <w:pPr>
        <w:spacing w:after="0"/>
      </w:pPr>
      <w:r w:rsidRPr="008C27A6">
        <w:t>Though truth be told, ‘twas an excuse,</w:t>
      </w:r>
    </w:p>
    <w:p w:rsidR="004D3563" w:rsidRPr="008C27A6" w:rsidRDefault="004D3563" w:rsidP="004D3563">
      <w:pPr>
        <w:spacing w:after="0"/>
      </w:pPr>
      <w:r w:rsidRPr="008C27A6">
        <w:t>For mom and dad to look about,</w:t>
      </w:r>
    </w:p>
    <w:p w:rsidR="004D3563" w:rsidRPr="008C27A6" w:rsidRDefault="004D3563" w:rsidP="004D3563">
      <w:pPr>
        <w:spacing w:after="0"/>
      </w:pPr>
      <w:r w:rsidRPr="008C27A6">
        <w:t xml:space="preserve">As </w:t>
      </w:r>
      <w:proofErr w:type="spellStart"/>
      <w:r w:rsidRPr="008C27A6">
        <w:t>Binks</w:t>
      </w:r>
      <w:proofErr w:type="spellEnd"/>
      <w:r w:rsidRPr="008C27A6">
        <w:t xml:space="preserve"> was off and on the loose.</w:t>
      </w:r>
    </w:p>
    <w:p w:rsidR="004D3563" w:rsidRPr="008C27A6" w:rsidRDefault="004D3563" w:rsidP="004D3563">
      <w:pPr>
        <w:spacing w:after="0"/>
      </w:pPr>
    </w:p>
    <w:p w:rsidR="0032712A" w:rsidRPr="008C27A6" w:rsidRDefault="0032712A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lastRenderedPageBreak/>
        <w:t>Ti</w:t>
      </w:r>
      <w:bookmarkStart w:id="0" w:name="_GoBack"/>
      <w:bookmarkEnd w:id="0"/>
      <w:r w:rsidRPr="008C27A6">
        <w:t>me was short which was a pity,</w:t>
      </w:r>
    </w:p>
    <w:p w:rsidR="004D3563" w:rsidRPr="008C27A6" w:rsidRDefault="004D3563" w:rsidP="004D3563">
      <w:pPr>
        <w:spacing w:after="0"/>
      </w:pPr>
      <w:r w:rsidRPr="008C27A6">
        <w:t>So soon we checked the local trains,</w:t>
      </w:r>
    </w:p>
    <w:p w:rsidR="004D3563" w:rsidRPr="008C27A6" w:rsidRDefault="004D3563" w:rsidP="004D3563">
      <w:pPr>
        <w:spacing w:after="0"/>
      </w:pPr>
      <w:r w:rsidRPr="008C27A6">
        <w:t xml:space="preserve">And headed north to Quebec </w:t>
      </w:r>
      <w:proofErr w:type="gramStart"/>
      <w:r w:rsidRPr="008C27A6">
        <w:t>city</w:t>
      </w:r>
      <w:proofErr w:type="gramEnd"/>
      <w:r w:rsidRPr="008C27A6">
        <w:t>,</w:t>
      </w:r>
    </w:p>
    <w:p w:rsidR="004D3563" w:rsidRPr="008C27A6" w:rsidRDefault="004D3563" w:rsidP="004D3563">
      <w:pPr>
        <w:spacing w:after="0"/>
      </w:pPr>
      <w:r w:rsidRPr="008C27A6">
        <w:t>A lovely place where French still reigns.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Strolling up and down the streets,</w:t>
      </w:r>
    </w:p>
    <w:p w:rsidR="004D3563" w:rsidRPr="008C27A6" w:rsidRDefault="004D3563" w:rsidP="004D3563">
      <w:pPr>
        <w:spacing w:after="0"/>
      </w:pPr>
      <w:r w:rsidRPr="008C27A6">
        <w:t>Just like Paris at a glance,</w:t>
      </w:r>
    </w:p>
    <w:p w:rsidR="004D3563" w:rsidRPr="008C27A6" w:rsidRDefault="004D3563" w:rsidP="004D3563">
      <w:pPr>
        <w:spacing w:after="0"/>
      </w:pPr>
      <w:r w:rsidRPr="008C27A6">
        <w:t>Where our culture meets and greets,</w:t>
      </w:r>
    </w:p>
    <w:p w:rsidR="004D3563" w:rsidRPr="008C27A6" w:rsidRDefault="004D3563" w:rsidP="004D3563">
      <w:pPr>
        <w:spacing w:after="0"/>
      </w:pPr>
      <w:proofErr w:type="gramStart"/>
      <w:r w:rsidRPr="008C27A6">
        <w:t>A quaint sub-culture much like France.</w:t>
      </w:r>
      <w:proofErr w:type="gramEnd"/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Walking on a cliff serene,</w:t>
      </w:r>
    </w:p>
    <w:p w:rsidR="004D3563" w:rsidRPr="008C27A6" w:rsidRDefault="004D3563" w:rsidP="004D3563">
      <w:pPr>
        <w:spacing w:after="0"/>
      </w:pPr>
      <w:r w:rsidRPr="008C27A6">
        <w:t>Where the English fought the French,</w:t>
      </w:r>
    </w:p>
    <w:p w:rsidR="004D3563" w:rsidRPr="008C27A6" w:rsidRDefault="004D3563" w:rsidP="004D3563">
      <w:pPr>
        <w:spacing w:after="0"/>
      </w:pPr>
      <w:r w:rsidRPr="008C27A6">
        <w:t>When caught in hurricane Irene,</w:t>
      </w:r>
    </w:p>
    <w:p w:rsidR="004D3563" w:rsidRPr="008C27A6" w:rsidRDefault="004D3563" w:rsidP="004D3563">
      <w:pPr>
        <w:spacing w:after="0"/>
      </w:pPr>
      <w:r w:rsidRPr="008C27A6">
        <w:t xml:space="preserve">We almost fell in that same trench. 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Meanwhile back in Montreal,</w:t>
      </w:r>
    </w:p>
    <w:p w:rsidR="004D3563" w:rsidRPr="008C27A6" w:rsidRDefault="004D3563" w:rsidP="004D3563">
      <w:pPr>
        <w:spacing w:after="0"/>
      </w:pPr>
      <w:r w:rsidRPr="008C27A6">
        <w:t>With friends David O had made,</w:t>
      </w:r>
    </w:p>
    <w:p w:rsidR="004D3563" w:rsidRPr="008C27A6" w:rsidRDefault="004D3563" w:rsidP="004D3563">
      <w:pPr>
        <w:spacing w:after="0"/>
      </w:pPr>
      <w:r w:rsidRPr="008C27A6">
        <w:t>Trekked about and had a ball,</w:t>
      </w:r>
    </w:p>
    <w:p w:rsidR="004D3563" w:rsidRPr="008C27A6" w:rsidRDefault="004D3563" w:rsidP="004D3563">
      <w:pPr>
        <w:spacing w:after="0"/>
      </w:pPr>
      <w:r w:rsidRPr="008C27A6">
        <w:t>Creating memories that won’t fade.</w:t>
      </w:r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Back in old Laguna Beach,</w:t>
      </w:r>
    </w:p>
    <w:p w:rsidR="004D3563" w:rsidRPr="008C27A6" w:rsidRDefault="004D3563" w:rsidP="004D3563">
      <w:pPr>
        <w:spacing w:after="0"/>
      </w:pPr>
      <w:r w:rsidRPr="008C27A6">
        <w:t>David missed his daughters two,</w:t>
      </w:r>
    </w:p>
    <w:p w:rsidR="004D3563" w:rsidRPr="008C27A6" w:rsidRDefault="004D3563" w:rsidP="004D3563">
      <w:pPr>
        <w:spacing w:after="0"/>
      </w:pPr>
      <w:r w:rsidRPr="008C27A6">
        <w:t>And spent time in their homes with each,</w:t>
      </w:r>
    </w:p>
    <w:p w:rsidR="004D3563" w:rsidRPr="008C27A6" w:rsidRDefault="004D3563" w:rsidP="004D3563">
      <w:pPr>
        <w:spacing w:after="0"/>
      </w:pPr>
      <w:proofErr w:type="gramStart"/>
      <w:r w:rsidRPr="008C27A6">
        <w:t>On an East Coast rendezvous.</w:t>
      </w:r>
      <w:proofErr w:type="gramEnd"/>
    </w:p>
    <w:p w:rsidR="001942F0" w:rsidRPr="008C27A6" w:rsidRDefault="001942F0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Mary went with her friend Heather,</w:t>
      </w:r>
    </w:p>
    <w:p w:rsidR="004D3563" w:rsidRPr="008C27A6" w:rsidRDefault="004D3563" w:rsidP="004D3563">
      <w:pPr>
        <w:spacing w:after="0"/>
      </w:pPr>
      <w:r w:rsidRPr="008C27A6">
        <w:t>To our City by the Bay,</w:t>
      </w:r>
    </w:p>
    <w:p w:rsidR="004D3563" w:rsidRPr="008C27A6" w:rsidRDefault="004D3563" w:rsidP="004D3563">
      <w:pPr>
        <w:spacing w:after="0"/>
      </w:pPr>
      <w:r w:rsidRPr="008C27A6">
        <w:t>And spent some precious time together,</w:t>
      </w:r>
    </w:p>
    <w:p w:rsidR="004D3563" w:rsidRPr="008C27A6" w:rsidRDefault="004D3563" w:rsidP="004D3563">
      <w:pPr>
        <w:spacing w:after="0"/>
      </w:pPr>
      <w:proofErr w:type="gramStart"/>
      <w:r w:rsidRPr="008C27A6">
        <w:t>With niece Shannon for a day.</w:t>
      </w:r>
      <w:proofErr w:type="gramEnd"/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As the year wound to a close,</w:t>
      </w:r>
    </w:p>
    <w:p w:rsidR="004D3563" w:rsidRPr="008C27A6" w:rsidRDefault="004D3563" w:rsidP="004D3563">
      <w:pPr>
        <w:spacing w:after="0"/>
      </w:pPr>
      <w:r w:rsidRPr="008C27A6">
        <w:t>We gathered for the longest night,</w:t>
      </w:r>
    </w:p>
    <w:p w:rsidR="004D3563" w:rsidRPr="008C27A6" w:rsidRDefault="004D3563" w:rsidP="004D3563">
      <w:pPr>
        <w:spacing w:after="0"/>
      </w:pPr>
      <w:r w:rsidRPr="008C27A6">
        <w:t>With family and friends we chose,</w:t>
      </w:r>
    </w:p>
    <w:p w:rsidR="004D3563" w:rsidRPr="008C27A6" w:rsidRDefault="004D3563" w:rsidP="004D3563">
      <w:pPr>
        <w:spacing w:after="0"/>
      </w:pPr>
      <w:proofErr w:type="gramStart"/>
      <w:r w:rsidRPr="008C27A6">
        <w:t>To welcome in the coming light.</w:t>
      </w:r>
      <w:proofErr w:type="gramEnd"/>
    </w:p>
    <w:p w:rsidR="004D3563" w:rsidRPr="008C27A6" w:rsidRDefault="004D3563" w:rsidP="004D3563">
      <w:pPr>
        <w:spacing w:after="0"/>
      </w:pPr>
    </w:p>
    <w:p w:rsidR="004D3563" w:rsidRPr="008C27A6" w:rsidRDefault="004D3563" w:rsidP="004D3563">
      <w:pPr>
        <w:spacing w:after="0"/>
      </w:pPr>
      <w:r w:rsidRPr="008C27A6">
        <w:t>No matter how our life’s construed,</w:t>
      </w:r>
    </w:p>
    <w:p w:rsidR="004D3563" w:rsidRPr="008C27A6" w:rsidRDefault="004D3563" w:rsidP="004D3563">
      <w:pPr>
        <w:spacing w:after="0"/>
      </w:pPr>
      <w:r w:rsidRPr="008C27A6">
        <w:t>Even when we may be stressed,</w:t>
      </w:r>
    </w:p>
    <w:p w:rsidR="004D3563" w:rsidRPr="008C27A6" w:rsidRDefault="004D3563" w:rsidP="004D3563">
      <w:pPr>
        <w:spacing w:after="0"/>
      </w:pPr>
      <w:r w:rsidRPr="008C27A6">
        <w:t>We pray that we find gratitude,</w:t>
      </w:r>
    </w:p>
    <w:p w:rsidR="00A77B3E" w:rsidRPr="008C27A6" w:rsidRDefault="004D3563" w:rsidP="004D3563">
      <w:pPr>
        <w:spacing w:after="0"/>
      </w:pPr>
      <w:r w:rsidRPr="008C27A6">
        <w:t xml:space="preserve">For what we have and know we’re blessed. </w:t>
      </w:r>
    </w:p>
    <w:sectPr w:rsidR="00A77B3E" w:rsidRPr="008C27A6" w:rsidSect="0089082B">
      <w:headerReference w:type="default" r:id="rId7"/>
      <w:pgSz w:w="12240" w:h="15840"/>
      <w:pgMar w:top="1260" w:right="270" w:bottom="288" w:left="270" w:header="360" w:footer="708" w:gutter="0"/>
      <w:cols w:num="3" w:space="31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7A6" w:rsidRDefault="008C27A6">
      <w:pPr>
        <w:spacing w:after="0"/>
      </w:pPr>
      <w:r>
        <w:separator/>
      </w:r>
    </w:p>
  </w:endnote>
  <w:endnote w:type="continuationSeparator" w:id="0">
    <w:p w:rsidR="008C27A6" w:rsidRDefault="008C27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7A6" w:rsidRDefault="008C27A6">
      <w:pPr>
        <w:spacing w:after="0"/>
      </w:pPr>
      <w:r>
        <w:separator/>
      </w:r>
    </w:p>
  </w:footnote>
  <w:footnote w:type="continuationSeparator" w:id="0">
    <w:p w:rsidR="008C27A6" w:rsidRDefault="008C27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82B" w:rsidRDefault="0089082B" w:rsidP="0089082B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Happy New Year from the Watkins Family</w:t>
    </w:r>
  </w:p>
  <w:p w:rsidR="0089082B" w:rsidRPr="0089082B" w:rsidRDefault="0089082B" w:rsidP="0089082B">
    <w:pPr>
      <w:pStyle w:val="Header"/>
      <w:jc w:val="center"/>
      <w:rPr>
        <w:sz w:val="24"/>
        <w:szCs w:val="24"/>
      </w:rPr>
    </w:pPr>
    <w:r w:rsidRPr="0089082B">
      <w:rPr>
        <w:sz w:val="24"/>
        <w:szCs w:val="24"/>
      </w:rPr>
      <w:t>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1942F0"/>
    <w:rsid w:val="0032712A"/>
    <w:rsid w:val="004D3563"/>
    <w:rsid w:val="0050716B"/>
    <w:rsid w:val="0089082B"/>
    <w:rsid w:val="008C27A6"/>
    <w:rsid w:val="00A77B3E"/>
    <w:rsid w:val="00C82213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00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Header">
    <w:name w:val="header"/>
    <w:basedOn w:val="Normal"/>
    <w:link w:val="HeaderChar"/>
    <w:rsid w:val="004D35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3563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rsid w:val="004D35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D3563"/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669</Words>
  <Characters>3069</Characters>
  <Application>Microsoft Office Word</Application>
  <DocSecurity>0</DocSecurity>
  <Lines>146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David</cp:lastModifiedBy>
  <cp:revision>5</cp:revision>
  <cp:lastPrinted>2012-01-03T03:21:00Z</cp:lastPrinted>
  <dcterms:created xsi:type="dcterms:W3CDTF">2012-01-03T03:20:00Z</dcterms:created>
  <dcterms:modified xsi:type="dcterms:W3CDTF">2012-01-03T03:26:00Z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1odLCn4SRv2lBMvKjB1RBsg2vaWPvha8YFqxfFWRP614</vt:lpwstr>
  </property>
  <property fmtid="{D5CDD505-2E9C-101B-9397-08002B2CF9AE}" pid="4" name="Google.Documents.RevisionId">
    <vt:lpwstr>11298792728064313695</vt:lpwstr>
  </property>
  <property fmtid="{D5CDD505-2E9C-101B-9397-08002B2CF9AE}" pid="5" name="Google.Documents.PreviousRevisionId">
    <vt:lpwstr>16359525543520860909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